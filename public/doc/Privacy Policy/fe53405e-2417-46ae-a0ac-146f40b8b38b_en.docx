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September 06, 2020</w:t>
      </w:r>
    </w:p>
    <w:p>
      <w:r>
        <w:t>This Privacy Policy describes Our policies and procedures on the collection, use and disclosure of Your information when You use the Service and tells You about Your privacy rights and how the law protects You.</w:t>
      </w:r>
    </w:p>
    <w:p>
      <w:r>
        <w:t>We use Your Personal data to provide and improve the Service. By using the Service, You agree to the collection and use of information in accordance with this Privacy Policy.</w:t>
      </w:r>
    </w:p>
    <w:p>
      <w:pPr>
        <w:pStyle w:val="a6"/>
      </w:pPr>
      <w:r>
        <w:t>Interpretation and Definitions</w:t>
      </w:r>
    </w:p>
    <w:p>
      <w:pPr>
        <w:pStyle w:val="2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2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Application</w:t>
      </w:r>
      <w:r>
        <w:t xml:space="preserve"> means the software program provided by the Company downloaded by You on any electronic device, named FiXpert</w:t>
      </w:r>
    </w:p>
    <w:p>
      <w:pPr>
        <w:pStyle w:val="aa"/>
      </w:pPr>
      <w:r>
        <w:rPr>
          <w:b/>
        </w:rPr>
        <w:t>Company</w:t>
      </w:r>
      <w:r>
        <w:t xml:space="preserve"> (referred to as either "the Company", "We", "Us" or "Our" in this Agreement) refers to Virtual Ghana Microsystems Ltd., Plot 4&amp;5, Kaasi Industrial Area, Kumasi.</w:t>
      </w:r>
    </w:p>
    <w:p>
      <w:pPr>
        <w:pStyle w:val="aa"/>
      </w:pPr>
      <w:r>
        <w:rPr>
          <w:b/>
        </w:rPr>
        <w:t>Cookies</w:t>
      </w:r>
      <w:r>
        <w:t xml:space="preserve"> are small files that are placed on Your computer, mobile device or any other device by a website, containing the details of Your browsing history on that website among its many uses.</w:t>
      </w:r>
    </w:p>
    <w:p>
      <w:pPr>
        <w:pStyle w:val="aa"/>
      </w:pPr>
      <w:r>
        <w:rPr>
          <w:b/>
        </w:rPr>
        <w:t>Country</w:t>
      </w:r>
      <w:r>
        <w:t xml:space="preserve"> refers to: Ghana</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Application or the Website or both.</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Third-party Social Media Service</w:t>
      </w:r>
      <w:r>
        <w:t xml:space="preserve"> refers to any website or any social network website through which a User can log in or create an account to use the Service.</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Website</w:t>
      </w:r>
      <w:r>
        <w:t xml:space="preserve"> refers to FiXpert, accessible from </w:t>
      </w:r>
      <w:hyperlink r:id="rId8">
        <w:r>
          <w:rPr>
            <w:rStyle w:val="Hyperlink"/>
          </w:rPr>
          <w:t>www.fixpert.net</w:t>
        </w:r>
      </w:hyperlink>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a6"/>
      </w:pPr>
      <w:r>
        <w:t>Collecting and Using Your Personal Data</w:t>
      </w:r>
    </w:p>
    <w:p>
      <w:pPr>
        <w:pStyle w:val="21"/>
      </w:pPr>
      <w:r>
        <w:t>Types of Data Collected</w:t>
      </w:r>
    </w:p>
    <w:p>
      <w:pPr>
        <w:pStyle w:val="31"/>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Email address</w:t>
      </w:r>
    </w:p>
    <w:p>
      <w:pPr>
        <w:pStyle w:val="aa"/>
      </w:pPr>
      <w:r>
        <w:t>First name and last name</w:t>
      </w:r>
    </w:p>
    <w:p>
      <w:pPr>
        <w:pStyle w:val="aa"/>
      </w:pPr>
      <w:r>
        <w:t>Phone number</w:t>
      </w:r>
    </w:p>
    <w:p>
      <w:pPr>
        <w:pStyle w:val="aa"/>
      </w:pPr>
      <w:r>
        <w:t>Usage Data</w:t>
      </w:r>
    </w:p>
    <w:p>
      <w:pPr>
        <w:pStyle w:val="31"/>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31"/>
      </w:pPr>
      <w:r>
        <w:t>Information Collected while Using the Application</w:t>
      </w:r>
    </w:p>
    <w:p>
      <w:r>
        <w:t>While using Our Application, in order to provide features of Our Application, We may collect, with your prior permission:</w:t>
      </w:r>
    </w:p>
    <w:p>
      <w:pPr>
        <w:pStyle w:val="aa"/>
      </w:pPr>
      <w:r>
        <w:t>Information regarding your location</w:t>
      </w:r>
    </w:p>
    <w:p>
      <w:pPr>
        <w:pStyle w:val="aa"/>
      </w:pPr>
      <w:r>
        <w:t>Pictures and other information from your Device's camera and photo library</w:t>
      </w:r>
    </w:p>
    <w:p>
      <w:r>
        <w:t>We use this information to provide features of Our Service, to improve and customize Our Service. The information may be uploaded to the Company's servers and/or a Service Provider's server or it be simply stored on Your device.</w:t>
      </w:r>
    </w:p>
    <w:p>
      <w:r>
        <w:t>You can enable or disable access to this information at any time, through Your Device settings.</w:t>
      </w:r>
    </w:p>
    <w:p>
      <w:pPr>
        <w:pStyle w:val="31"/>
      </w:pPr>
      <w:r>
        <w:t>Tracking Technologies and Cookies</w:t>
      </w:r>
    </w:p>
    <w:p>
      <w:r>
        <w:t>We use Cookies and similar tracking technologies to track the activity on Our Service and store certain information. Tracking technologies used are beacons, tags, and scripts to collect and track information and to improve and analyze Our Service.</w:t>
      </w:r>
    </w:p>
    <w:p>
      <w:r>
        <w:t>You can instruct Your browser to refuse all Cookies or to indicate when a Cookie is being sent. However, if You do not accept Cookies, You may not be able to use some parts of our Service.</w:t>
      </w:r>
    </w:p>
    <w:p>
      <w:r>
        <w:t xml:space="preserve">Cookies can be "Persistent" or "Session" Cookies. Persistent Cookies remain on your personal computer or mobile device when You go offline, while Session Cookies are deleted as soon as You close your web browser. Learn more about cookies: </w:t>
      </w:r>
      <w:hyperlink r:id="rId9">
        <w:r>
          <w:rPr>
            <w:rStyle w:val="Hyperlink"/>
          </w:rPr>
          <w:t>All About Cookies</w:t>
        </w:r>
      </w:hyperlink>
      <w:r>
        <w:t>.</w:t>
      </w:r>
    </w:p>
    <w:p>
      <w:r>
        <w:t>We use both session and persistent Cookies for the purposes set out below:</w:t>
      </w:r>
    </w:p>
    <w:p>
      <w:pPr>
        <w:pStyle w:val="aa"/>
      </w:pPr>
      <w:r>
        <w:rPr>
          <w:b/>
        </w:rPr>
        <w:t>Necessary / Essential Cookies</w:t>
      </w:r>
      <w:r/>
    </w:p>
    <w:p>
      <w:pPr>
        <w:pStyle w:val="aa"/>
      </w:pPr>
      <w:r>
        <w:t>Type: Session Cookies</w:t>
      </w:r>
    </w:p>
    <w:p>
      <w:pPr>
        <w:pStyle w:val="aa"/>
      </w:pPr>
      <w:r>
        <w:t>Administered by: Us</w:t>
      </w:r>
    </w:p>
    <w:p>
      <w:pPr>
        <w:pStyle w:val="aa"/>
      </w:pPr>
      <w: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
    <w:p>
      <w:pPr>
        <w:pStyle w:val="aa"/>
      </w:pPr>
      <w:r>
        <w:rPr>
          <w:b/>
        </w:rPr>
        <w:t>Cookies Policy / Notice Acceptance Cookies</w:t>
      </w:r>
      <w:r/>
    </w:p>
    <w:p>
      <w:pPr>
        <w:pStyle w:val="aa"/>
      </w:pPr>
      <w:r>
        <w:t>Type: Persistent Cookies</w:t>
      </w:r>
    </w:p>
    <w:p>
      <w:pPr>
        <w:pStyle w:val="aa"/>
      </w:pPr>
      <w:r>
        <w:t>Administered by: Us</w:t>
      </w:r>
    </w:p>
    <w:p>
      <w:pPr>
        <w:pStyle w:val="aa"/>
      </w:pPr>
      <w:r>
        <w:t>Purpose: These Cookies identify if users have accepted the use of cookies on the Website.</w:t>
      </w:r>
    </w:p>
    <w:p>
      <w:pPr>
        <w:pStyle w:val="aa"/>
      </w:pPr>
      <w:r>
        <w:rPr>
          <w:b/>
        </w:rPr>
        <w:t>Functionality Cookies</w:t>
      </w:r>
      <w:r/>
    </w:p>
    <w:p>
      <w:pPr>
        <w:pStyle w:val="aa"/>
      </w:pPr>
      <w:r>
        <w:t>Type: Persistent Cookies</w:t>
      </w:r>
    </w:p>
    <w:p>
      <w:pPr>
        <w:pStyle w:val="aa"/>
      </w:pPr>
      <w:r>
        <w:t>Administered by: Us</w:t>
      </w:r>
    </w:p>
    <w:p>
      <w:pPr>
        <w:pStyle w:val="aa"/>
      </w:pPr>
      <w:r>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
    <w:p>
      <w:r>
        <w:t>For more information about the cookies we use and your choices regarding cookies, please visit our Cookies Policy or the Cookies section of our Privacy Policy.</w:t>
      </w:r>
    </w:p>
    <w:p>
      <w:pPr>
        <w:pStyle w:val="21"/>
      </w:pPr>
      <w:r>
        <w:t>Use of Your Personal Data</w:t>
      </w:r>
    </w:p>
    <w:p>
      <w:r>
        <w:t>The Company may use Personal Data for the following purposes:</w:t>
      </w:r>
    </w:p>
    <w:p>
      <w:pPr>
        <w:pStyle w:val="a0"/>
      </w:pPr>
      <w:r>
        <w:rPr>
          <w:b/>
        </w:rPr>
        <w:t>To provide and maintain our Service</w:t>
      </w:r>
      <w:r>
        <w:t>, including to monitor the usage of our Service.</w:t>
      </w:r>
    </w:p>
    <w:p>
      <w:pPr>
        <w:pStyle w:val="a0"/>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0"/>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0"/>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0"/>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0"/>
      </w:pPr>
      <w:r>
        <w:rPr>
          <w:b/>
        </w:rPr>
        <w:t>To manage Your requests:</w:t>
      </w:r>
      <w:r>
        <w:t xml:space="preserve"> To attend and manage Your requests to Us.</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 If You interact with other users or register through a Third-Party Social Media Service, Your contacts on the Third-Party Social Media Service may see Your name, profile, pictures and description of Your activity. Similarly, other users will be able to view descriptions of Your activity, communicate with You and view Your profile.</w:t>
      </w:r>
    </w:p>
    <w:p>
      <w:pPr>
        <w:pStyle w:val="2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2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21"/>
      </w:pPr>
      <w:r>
        <w:t>Disclosure of Your Personal Data</w:t>
      </w:r>
    </w:p>
    <w:p>
      <w:pPr>
        <w:pStyle w:val="31"/>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31"/>
      </w:pPr>
      <w:r>
        <w:t>Law enforcement</w:t>
      </w:r>
    </w:p>
    <w:p>
      <w:r>
        <w:t>Under certain circumstances, the Company may be required to disclose Your Personal Data if required to do so by law or in response to valid requests by public authorities (e.g. a court or a government agency).</w:t>
      </w:r>
    </w:p>
    <w:p>
      <w:pPr>
        <w:pStyle w:val="31"/>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2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a6"/>
      </w:pPr>
      <w:r>
        <w:t>Your California Privacy Rights (California's Shine the Light law)</w:t>
      </w:r>
    </w:p>
    <w:p>
      <w:r>
        <w:t>Under California Civil Code Section 1798 (California's Shine the Light law), California residents with an established business relationship with us can request information once a year about sharing their Personal Data with third parties for the third parties' direct marketing purposes.</w:t>
      </w:r>
    </w:p>
    <w:p>
      <w:r>
        <w:t>If you'd like to request more information under the California Shine the Light law, and if you are a California resident, You can contact Us using the contact information provided below.</w:t>
      </w:r>
    </w:p>
    <w:p>
      <w:pPr>
        <w:pStyle w:val="a6"/>
      </w:pPr>
      <w:r>
        <w:t>California Privacy Rights for Minor Users (California Business and Professions Code Section 22581)</w:t>
      </w:r>
    </w:p>
    <w:p>
      <w:r>
        <w:t>California Business and Professions Code section 22581 allow California residents under the age of 18 who are registered users of online sites, services or applications to request and obtain removal of content or information they have publicly posted.</w:t>
      </w:r>
    </w:p>
    <w:p>
      <w:r>
        <w:t>To request removal of such data, and if you are a California resident, You can contact Us using the contact information provided below, and include the email address associated with Your account.</w:t>
      </w:r>
    </w:p>
    <w:p>
      <w:r>
        <w:t>Be aware that Your request does not guarantee complete or comprehensive removal of content or information posted online and that the law may not permit or require removal in certain circumstances.</w:t>
      </w:r>
    </w:p>
    <w:p>
      <w:pPr>
        <w:pStyle w:val="a6"/>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a6"/>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a6"/>
      </w:pPr>
      <w:r>
        <w:t>Contact Us</w:t>
      </w:r>
    </w:p>
    <w:p>
      <w:r>
        <w:t>If you have any questions about this Privacy Policy, You can contact us:</w:t>
      </w:r>
    </w:p>
    <w:p>
      <w:pPr>
        <w:pStyle w:val="a0"/>
      </w:pPr>
      <w:r>
        <w:t>By email: legal@fixpert.net</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www.fixpert.net" TargetMode="External"/><Relationship Id="rId9" Type="http://schemas.openxmlformats.org/officeDocument/2006/relationships/hyperlink" Target="https://www.termsfeed.com/blog/cook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